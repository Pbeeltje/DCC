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Set 1</w:t>
      </w:r>
    </w:p>
    <w:p>
      <w:pPr>
        <w:pStyle w:val="Heading2"/>
      </w:pPr>
      <w:r>
        <w:t>1 Ganron Hino, The Roadmender overseer</w:t>
      </w:r>
    </w:p>
    <w:p>
      <w:r>
        <w:br/>
        <w:t xml:space="preserve">Strength:     10 Mod: 0 </w:t>
        <w:tab/>
        <w:tab/>
        <w:t>HP: 4</w:t>
        <w:br/>
        <w:t>Agility:      8 Mod: -1</w:t>
        <w:tab/>
        <w:tab/>
        <w:t>AC: 9</w:t>
        <w:br/>
        <w:t>Stamina:      15 Mod: 1</w:t>
        <w:br/>
        <w:t>Personality:  14 Mod: 1</w:t>
        <w:tab/>
        <w:t>SAVES:</w:t>
        <w:br/>
        <w:t>Intelligence: 14 Mod: 1</w:t>
        <w:tab/>
        <w:tab/>
        <w:t>Fortitude: 1  Reflex: -1  Will: 1</w:t>
        <w:br/>
        <w:t>Luck:         9 Mod: 0</w:t>
        <w:tab/>
        <w:tab/>
        <w:t>Init bonus: -1</w:t>
        <w:br/>
        <w:br/>
        <w:t>EQUIPMENT</w:t>
        <w:br/>
        <w:t>Scourge (as whip) 1d4</w:t>
        <w:br/>
        <w:t>Sack, large</w:t>
        <w:br/>
        <w:t>A god gifted smug look, a permanent sunburn.</w:t>
        <w:br/>
        <w:t>18 copper pieces</w:t>
        <w:br/>
        <w:br/>
        <w:t>Birth Augur(luck bonus): Survived the plague: Magical healing*</w:t>
        <w:br/>
        <w:br/>
        <w:t>Quirk: Scarred all over</w:t>
        <w:br/>
        <w:br/>
      </w:r>
    </w:p>
    <w:p>
      <w:pPr>
        <w:pStyle w:val="Heading2"/>
      </w:pPr>
      <w:r>
        <w:t>2 Samoe Banana, The Monkey Monk</w:t>
      </w:r>
    </w:p>
    <w:p>
      <w:r>
        <w:br/>
        <w:t xml:space="preserve">Strength:     15 Mod: 1 </w:t>
        <w:tab/>
        <w:tab/>
        <w:t>HP: 3</w:t>
        <w:br/>
        <w:t>Agility:      10 Mod: 0</w:t>
        <w:tab/>
        <w:tab/>
        <w:t>AC: 10</w:t>
        <w:br/>
        <w:t>Stamina:      11 Mod: 0</w:t>
        <w:br/>
        <w:t>Personality:  12 Mod: 1</w:t>
        <w:tab/>
        <w:t>SAVES:</w:t>
        <w:br/>
        <w:t>Intelligence: 8 Mod: -1</w:t>
        <w:tab/>
        <w:tab/>
        <w:t>Fortitude: 0  Reflex: 0  Will: 1</w:t>
        <w:br/>
        <w:t>Luck:         9 Mod: 0</w:t>
        <w:tab/>
        <w:tab/>
        <w:t>Init bonus: 0</w:t>
        <w:br/>
        <w:br/>
        <w:t>EQUIPMENT</w:t>
        <w:br/>
        <w:t>Sling 1d4</w:t>
        <w:br/>
        <w:t>Pole, 10-foot</w:t>
        <w:br/>
        <w:t>2 Meter long wrapped robe</w:t>
        <w:br/>
        <w:t>46 copper pieces</w:t>
        <w:br/>
        <w:br/>
        <w:t>Birth Augur(luck bonus): Lived through famine: Fortitude saving throws</w:t>
        <w:br/>
        <w:br/>
        <w:t>Quirk: Albino</w:t>
        <w:br/>
        <w:br/>
      </w:r>
    </w:p>
    <w:p>
      <w:pPr>
        <w:pStyle w:val="Heading2"/>
      </w:pPr>
      <w:r>
        <w:t>3 Eishino the Sizeless, The Herald</w:t>
      </w:r>
    </w:p>
    <w:p>
      <w:r>
        <w:br/>
        <w:t xml:space="preserve">Strength:     9 Mod: 0 </w:t>
        <w:tab/>
        <w:tab/>
        <w:t>HP: 2</w:t>
        <w:br/>
        <w:t>Agility:      15 Mod: 1</w:t>
        <w:tab/>
        <w:tab/>
        <w:t>AC: 11</w:t>
        <w:br/>
        <w:t>Stamina:      12 Mod: 1</w:t>
        <w:br/>
        <w:t>Personality:    7 Mod: -1</w:t>
        <w:tab/>
        <w:t>SAVES:</w:t>
        <w:br/>
        <w:t>Intelligence: 12 Mod: 1</w:t>
        <w:tab/>
        <w:tab/>
        <w:t>Fortitude: 1  Reflex: 1  Will: -1</w:t>
        <w:br/>
        <w:t>Luck:         5 Mod: -2</w:t>
        <w:tab/>
        <w:tab/>
        <w:t>Init bonus: 1</w:t>
        <w:br/>
        <w:br/>
        <w:t>EQUIPMENT</w:t>
        <w:br/>
        <w:t>2 meter long brass instrument (club) 1d4</w:t>
        <w:br/>
        <w:t>Torch</w:t>
        <w:br/>
        <w:t>The standard of a royal house</w:t>
        <w:br/>
        <w:t>19 copper pieces</w:t>
        <w:br/>
        <w:br/>
        <w:t>Birth Augur(luck bonus): Resisted temptation: Willpower saving throws</w:t>
        <w:br/>
        <w:br/>
        <w:t>Quirk: Mushroom Fan</w:t>
        <w:br/>
        <w:br/>
      </w:r>
    </w:p>
    <w:p>
      <w:pPr>
        <w:pStyle w:val="Heading2"/>
      </w:pPr>
      <w:r>
        <w:t>4 Mared Nyima, The Bamboo worker</w:t>
      </w:r>
    </w:p>
    <w:p>
      <w:r>
        <w:br/>
        <w:t xml:space="preserve">Strength:     14 Mod: 1 </w:t>
        <w:tab/>
        <w:tab/>
        <w:t>HP: 2</w:t>
        <w:br/>
        <w:t>Agility:      9 Mod: 0</w:t>
        <w:tab/>
        <w:tab/>
        <w:t>AC: 10</w:t>
        <w:br/>
        <w:t>Stamina:      10 Mod: 0</w:t>
        <w:br/>
        <w:t>Personality:  15 Mod: 1</w:t>
        <w:tab/>
        <w:t>SAVES:</w:t>
        <w:br/>
        <w:t>Intelligence: 8 Mod: -1</w:t>
        <w:tab/>
        <w:tab/>
        <w:t>Fortitude: 0  Reflex: 0  Will: 1</w:t>
        <w:br/>
        <w:t>Luck:         10 Mod: 0</w:t>
        <w:tab/>
        <w:tab/>
        <w:t>Init bonus: 0</w:t>
        <w:br/>
        <w:br/>
        <w:t>EQUIPMENT</w:t>
        <w:br/>
        <w:t>Handsaw (as knife) 1d4</w:t>
        <w:br/>
        <w:t>Torch</w:t>
        <w:br/>
        <w:t>Bamboo flute</w:t>
        <w:br/>
        <w:t>37 copper pieces</w:t>
        <w:br/>
        <w:br/>
        <w:t>Birth Augur(luck bonus): Bountiful harvest: Hit points (applies at each level)</w:t>
        <w:br/>
        <w:br/>
        <w:t>Quirk: Childhood friend became a wizard</w:t>
        <w:br/>
        <w:br/>
      </w:r>
    </w:p>
    <w:p>
      <w:pPr>
        <w:pStyle w:val="Heading1"/>
      </w:pPr>
      <w:r>
        <w:t>Set 2</w:t>
      </w:r>
    </w:p>
    <w:p>
      <w:pPr>
        <w:pStyle w:val="Heading2"/>
      </w:pPr>
      <w:r>
        <w:t>1 Ryvasius Lemon, The Monkey Lamplighter</w:t>
      </w:r>
    </w:p>
    <w:p>
      <w:r>
        <w:br/>
        <w:t xml:space="preserve">Strength:     13 Mod: 1 </w:t>
        <w:tab/>
        <w:tab/>
        <w:t>HP: 3</w:t>
        <w:br/>
        <w:t>Agility:      10 Mod: 0</w:t>
        <w:tab/>
        <w:tab/>
        <w:t>AC: 10</w:t>
        <w:br/>
        <w:t>Stamina:      8 Mod: -1</w:t>
        <w:br/>
        <w:t>Personality:    8 Mod: -1</w:t>
        <w:tab/>
        <w:t>SAVES:</w:t>
        <w:br/>
        <w:t>Intelligence: 10 Mod: 0</w:t>
        <w:tab/>
        <w:tab/>
        <w:t>Fortitude: -1  Reflex: 0  Will: -1</w:t>
        <w:br/>
        <w:t>Luck:         5 Mod: -2</w:t>
        <w:tab/>
        <w:tab/>
        <w:t>Init bonus: 0</w:t>
        <w:br/>
        <w:br/>
        <w:t>EQUIPMENT</w:t>
        <w:br/>
        <w:t>Torch-staff 1d4</w:t>
        <w:br/>
        <w:t>Oil, 1 flask</w:t>
        <w:br/>
        <w:t>Small ladder</w:t>
        <w:br/>
        <w:t>46 copper pieces</w:t>
        <w:br/>
        <w:br/>
        <w:t>Birth Augur(luck bonus): Struck by lightning: Reflex saving throws</w:t>
        <w:br/>
        <w:br/>
        <w:t>Quirk: Horrible body odour</w:t>
        <w:br/>
        <w:br/>
      </w:r>
    </w:p>
    <w:p>
      <w:pPr>
        <w:pStyle w:val="Heading2"/>
      </w:pPr>
      <w:r>
        <w:t>2 Keiwise Hirahoka, The Birdcatcher</w:t>
      </w:r>
    </w:p>
    <w:p>
      <w:r>
        <w:br/>
        <w:t xml:space="preserve">Strength:     10 Mod: 0 </w:t>
        <w:tab/>
        <w:tab/>
        <w:t>HP: 1</w:t>
        <w:br/>
        <w:t>Agility:      18 Mod: 3</w:t>
        <w:tab/>
        <w:tab/>
        <w:t>AC: 13</w:t>
        <w:br/>
        <w:t>Stamina:      6 Mod: -1</w:t>
        <w:br/>
        <w:t>Personality:    7 Mod: -1</w:t>
        <w:tab/>
        <w:t>SAVES:</w:t>
        <w:br/>
        <w:t>Intelligence: 14 Mod: 1</w:t>
        <w:tab/>
        <w:tab/>
        <w:t>Fortitude: -1  Reflex: 3  Will: -1</w:t>
        <w:br/>
        <w:t>Luck:         13 Mod: 1</w:t>
        <w:tab/>
        <w:tab/>
        <w:t>Init bonus: 3</w:t>
        <w:br/>
        <w:br/>
        <w:t>EQUIPMENT</w:t>
        <w:br/>
        <w:t>Staff 1d4</w:t>
        <w:br/>
        <w:t>Thieves’ tools</w:t>
        <w:br/>
        <w:t>Wicker cage with 4 small birds</w:t>
        <w:br/>
        <w:t>28 copper pieces</w:t>
        <w:br/>
        <w:br/>
        <w:t>Birth Augur(luck bonus): Conceived on horseback: Mounted attack rolls</w:t>
        <w:br/>
        <w:br/>
        <w:t>Quirk: Obsessed with creams and other cosmetic items</w:t>
        <w:br/>
        <w:br/>
      </w:r>
    </w:p>
    <w:p>
      <w:pPr>
        <w:pStyle w:val="Heading2"/>
      </w:pPr>
      <w:r>
        <w:t>3 Sakona Jin, The Kabuki Actor</w:t>
      </w:r>
    </w:p>
    <w:p>
      <w:r>
        <w:br/>
        <w:t xml:space="preserve">Strength:     11 Mod: 0 </w:t>
        <w:tab/>
        <w:tab/>
        <w:t>HP: 3</w:t>
        <w:br/>
        <w:t>Agility:      11 Mod: 0</w:t>
        <w:tab/>
        <w:tab/>
        <w:t>AC: 10</w:t>
        <w:br/>
        <w:t>Stamina:      9 Mod: 0</w:t>
        <w:br/>
        <w:t>Personality:  12 Mod: 1</w:t>
        <w:tab/>
        <w:t>SAVES:</w:t>
        <w:br/>
        <w:t>Intelligence: 10 Mod: 0</w:t>
        <w:tab/>
        <w:tab/>
        <w:t>Fortitude: 0  Reflex: 0  Will: 1</w:t>
        <w:br/>
        <w:t>Luck:         8 Mod: -1</w:t>
        <w:tab/>
        <w:tab/>
        <w:t>Init bonus: 0</w:t>
        <w:br/>
        <w:br/>
        <w:t>EQUIPMENT</w:t>
        <w:br/>
        <w:t>Knife 1d4</w:t>
        <w:br/>
        <w:t>Rations 1 day</w:t>
        <w:br/>
        <w:t>Demon mask</w:t>
        <w:br/>
        <w:t>40 copper pieces</w:t>
        <w:br/>
        <w:br/>
        <w:t>Birth Augur(luck bonus): Unholy house: Corruption rolls</w:t>
        <w:br/>
        <w:br/>
        <w:t>Quirk: Is compiling a beastiary</w:t>
        <w:br/>
        <w:br/>
      </w:r>
    </w:p>
    <w:p>
      <w:pPr>
        <w:pStyle w:val="Heading2"/>
      </w:pPr>
      <w:r>
        <w:t>4 Darad Cloaksabre, The Dwarven Engraver</w:t>
      </w:r>
    </w:p>
    <w:p>
      <w:r>
        <w:br/>
        <w:t xml:space="preserve">Strength:     15 Mod: 1 </w:t>
        <w:tab/>
        <w:tab/>
        <w:t>HP: 2</w:t>
        <w:br/>
        <w:t>Agility:      6 Mod: -1</w:t>
        <w:tab/>
        <w:tab/>
        <w:t>AC: 9</w:t>
        <w:br/>
        <w:t>Stamina:      8 Mod: -1</w:t>
        <w:br/>
        <w:t>Personality:    9 Mod: 0</w:t>
        <w:tab/>
        <w:t>SAVES:</w:t>
        <w:br/>
        <w:t>Intelligence: 12 Mod: 1</w:t>
        <w:tab/>
        <w:tab/>
        <w:t>Fortitude: -1  Reflex: -1  Will: 0</w:t>
        <w:br/>
        <w:t>Luck:         9 Mod: 0</w:t>
        <w:tab/>
        <w:tab/>
        <w:t>Init bonus: -1</w:t>
        <w:br/>
        <w:br/>
        <w:t>EQUIPMENT</w:t>
        <w:br/>
        <w:t>Chisel (knife) 1d4</w:t>
        <w:br/>
        <w:t>Sack, small</w:t>
        <w:br/>
        <w:t>Crowbar</w:t>
        <w:br/>
        <w:t>18 copper pieces</w:t>
        <w:br/>
        <w:br/>
        <w:t>Birth Augur(luck bonus): Resisted temptation: Willpower saving throws</w:t>
        <w:br/>
        <w:br/>
        <w:t>Quirk: Hides an unhealing wound</w:t>
        <w:br/>
        <w:br/>
      </w:r>
    </w:p>
    <w:p>
      <w:pPr>
        <w:pStyle w:val="Heading1"/>
      </w:pPr>
      <w:r>
        <w:t>Set 3</w:t>
      </w:r>
    </w:p>
    <w:p>
      <w:pPr>
        <w:pStyle w:val="Heading2"/>
      </w:pPr>
      <w:r>
        <w:t>1 Ande Magar, The Spear-Fisher</w:t>
      </w:r>
    </w:p>
    <w:p>
      <w:r>
        <w:br/>
        <w:t xml:space="preserve">Strength:     12 Mod: 1 </w:t>
        <w:tab/>
        <w:tab/>
        <w:t>HP: 3</w:t>
        <w:br/>
        <w:t>Agility:      10 Mod: 0</w:t>
        <w:tab/>
        <w:tab/>
        <w:t>AC: 10</w:t>
        <w:br/>
        <w:t>Stamina:      9 Mod: 0</w:t>
        <w:br/>
        <w:t>Personality:  10 Mod: 0</w:t>
        <w:tab/>
        <w:t>SAVES:</w:t>
        <w:br/>
        <w:t>Intelligence: 12 Mod: 1</w:t>
        <w:tab/>
        <w:tab/>
        <w:t>Fortitude: 0  Reflex: 0  Will: 0</w:t>
        <w:br/>
        <w:t>Luck:         7 Mod: -1</w:t>
        <w:tab/>
        <w:tab/>
        <w:t>Init bonus: 0</w:t>
        <w:br/>
        <w:br/>
        <w:t>EQUIPMENT</w:t>
        <w:br/>
        <w:t>Fishingspear</w:t>
        <w:br/>
        <w:t>Pole, 10-foot</w:t>
        <w:br/>
        <w:t>Fishbasket</w:t>
        <w:br/>
        <w:t>35 copper pieces</w:t>
        <w:br/>
        <w:br/>
        <w:t>Birth Augur(luck bonus): Born on the battlefield: Damage rolls</w:t>
        <w:br/>
        <w:br/>
        <w:t>Quirk: Gambling addict (won't refuse bets)</w:t>
        <w:br/>
        <w:br/>
      </w:r>
    </w:p>
    <w:p>
      <w:pPr>
        <w:pStyle w:val="Heading2"/>
      </w:pPr>
      <w:r>
        <w:t>2 Zhehand, The Elven Courtier</w:t>
      </w:r>
    </w:p>
    <w:p>
      <w:r>
        <w:br/>
        <w:t xml:space="preserve">Strength:     5 Mod: -2 </w:t>
        <w:tab/>
        <w:tab/>
        <w:t>HP: 1</w:t>
        <w:br/>
        <w:t>Agility:      9 Mod: 0</w:t>
        <w:tab/>
        <w:tab/>
        <w:t>AC: 10</w:t>
        <w:br/>
        <w:t>Stamina:      7 Mod: -1</w:t>
        <w:br/>
        <w:t>Personality:  13 Mod: 1</w:t>
        <w:tab/>
        <w:t>SAVES:</w:t>
        <w:br/>
        <w:t>Intelligence: 12 Mod: 1</w:t>
        <w:tab/>
        <w:tab/>
        <w:t>Fortitude: -1  Reflex: 0  Will: 1</w:t>
        <w:br/>
        <w:t>Luck:         14 Mod: 1</w:t>
        <w:tab/>
        <w:tab/>
        <w:t>Init bonus: 0</w:t>
        <w:br/>
        <w:br/>
        <w:t>EQUIPMENT</w:t>
        <w:br/>
        <w:t>Knife 1d4</w:t>
        <w:br/>
        <w:t>Chalk</w:t>
        <w:br/>
        <w:t>Elven Lute</w:t>
        <w:br/>
        <w:t>43 copper pieces</w:t>
        <w:br/>
        <w:br/>
        <w:t>Birth Augur(luck bonus): Born under the loom: Skill checks (including thief skills)</w:t>
        <w:br/>
        <w:br/>
        <w:t>Quirk: Hides an unhealing wound</w:t>
        <w:br/>
        <w:br/>
      </w:r>
    </w:p>
    <w:p>
      <w:pPr>
        <w:pStyle w:val="Heading2"/>
      </w:pPr>
      <w:r>
        <w:t>3 Penron  Romsdal, The Mochi Maker</w:t>
      </w:r>
    </w:p>
    <w:p>
      <w:r>
        <w:br/>
        <w:t xml:space="preserve">Strength:     11 Mod: 0 </w:t>
        <w:tab/>
        <w:tab/>
        <w:t>HP: 2</w:t>
        <w:br/>
        <w:t>Agility:      8 Mod: -1</w:t>
        <w:tab/>
        <w:tab/>
        <w:t>AC: 9</w:t>
        <w:br/>
        <w:t>Stamina:      10 Mod: 0</w:t>
        <w:br/>
        <w:t>Personality:    9 Mod: 0</w:t>
        <w:tab/>
        <w:t>SAVES:</w:t>
        <w:br/>
        <w:t>Intelligence: 9 Mod: 0</w:t>
        <w:tab/>
        <w:tab/>
        <w:t>Fortitude: 0  Reflex: -1  Will: 0</w:t>
        <w:br/>
        <w:t>Luck:         14 Mod: 1</w:t>
        <w:tab/>
        <w:tab/>
        <w:t>Init bonus: -1</w:t>
        <w:br/>
        <w:br/>
        <w:t>EQUIPMENT</w:t>
        <w:br/>
        <w:t>Mochi Hammer 1d6</w:t>
        <w:br/>
        <w:t>Sack, large</w:t>
        <w:br/>
        <w:t>Bag of lightly cooked rice</w:t>
        <w:br/>
        <w:t>26 copper pieces</w:t>
        <w:br/>
        <w:br/>
        <w:t>Birth Augur(luck bonus): Speed of the cobra: Initiative</w:t>
        <w:br/>
        <w:br/>
        <w:t>Quirk: Flagellant, hurts himself as punishment for immorality</w:t>
        <w:br/>
        <w:br/>
      </w:r>
    </w:p>
    <w:p>
      <w:pPr>
        <w:pStyle w:val="Heading2"/>
      </w:pPr>
      <w:r>
        <w:t>4 Mitsurist Mittermeyer, The Promising Student</w:t>
      </w:r>
    </w:p>
    <w:p>
      <w:r>
        <w:br/>
        <w:t xml:space="preserve">Strength:     10 Mod: 0 </w:t>
        <w:tab/>
        <w:tab/>
        <w:t>HP: 2</w:t>
        <w:br/>
        <w:t>Agility:      8 Mod: -1</w:t>
        <w:tab/>
        <w:tab/>
        <w:t>AC: 9</w:t>
        <w:br/>
        <w:t>Stamina:      9 Mod: 0</w:t>
        <w:br/>
        <w:t>Personality:  11 Mod: 0</w:t>
        <w:tab/>
        <w:t>SAVES:</w:t>
        <w:br/>
        <w:t>Intelligence: 12 Mod: 1</w:t>
        <w:tab/>
        <w:tab/>
        <w:t>Fortitude: 0  Reflex: -1  Will: 0</w:t>
        <w:br/>
        <w:t>Luck:         6 Mod: -1</w:t>
        <w:tab/>
        <w:tab/>
        <w:t>Init bonus: -1</w:t>
        <w:br/>
        <w:br/>
        <w:t>EQUIPMENT</w:t>
        <w:br/>
        <w:t>Sling + 3 rocks 1d4</w:t>
        <w:br/>
        <w:t>Rope, 50’</w:t>
        <w:br/>
        <w:t>History Tome</w:t>
        <w:br/>
        <w:t>31 copper pieces</w:t>
        <w:br/>
        <w:br/>
        <w:t>Birth Augur(luck bonus): Fortunate date: Missile fire attack rolls</w:t>
        <w:br/>
        <w:br/>
        <w:t>Quirk: Paragon of alignment</w:t>
        <w:br/>
        <w:br/>
      </w:r>
    </w:p>
    <w:p>
      <w:pPr>
        <w:pStyle w:val="Heading1"/>
      </w:pPr>
      <w:r>
        <w:t>Set 4</w:t>
      </w:r>
    </w:p>
    <w:p>
      <w:pPr>
        <w:pStyle w:val="Heading2"/>
      </w:pPr>
      <w:r>
        <w:t>1 Bunshi the Forgetable, The Herald</w:t>
      </w:r>
    </w:p>
    <w:p>
      <w:r>
        <w:br/>
        <w:t xml:space="preserve">Strength:     15 Mod: 1 </w:t>
        <w:tab/>
        <w:tab/>
        <w:t>HP: 4</w:t>
        <w:br/>
        <w:t>Agility:      10 Mod: 0</w:t>
        <w:tab/>
        <w:tab/>
        <w:t>AC: 10</w:t>
        <w:br/>
        <w:t>Stamina:      9 Mod: 0</w:t>
        <w:br/>
        <w:t>Personality:  14 Mod: 1</w:t>
        <w:tab/>
        <w:t>SAVES:</w:t>
        <w:br/>
        <w:t>Intelligence: 13 Mod: 1</w:t>
        <w:tab/>
        <w:tab/>
        <w:t>Fortitude: 0  Reflex: 0  Will: 1</w:t>
        <w:br/>
        <w:t>Luck:         8 Mod: -1</w:t>
        <w:tab/>
        <w:tab/>
        <w:t>Init bonus: 0</w:t>
        <w:br/>
        <w:br/>
        <w:t>EQUIPMENT</w:t>
        <w:br/>
        <w:t>2 meter long brass instrument (club) 1d4</w:t>
        <w:br/>
        <w:t>Holy water, 1 vial</w:t>
        <w:br/>
        <w:t>The standard of a royal house</w:t>
        <w:br/>
        <w:t>24 copper pieces</w:t>
        <w:br/>
        <w:br/>
        <w:t>Birth Augur(luck bonus): Born on the battlefield: Damage rolls</w:t>
        <w:br/>
        <w:br/>
        <w:t>Quirk: Long-jump champion</w:t>
        <w:br/>
        <w:br/>
      </w:r>
    </w:p>
    <w:p>
      <w:pPr>
        <w:pStyle w:val="Heading2"/>
      </w:pPr>
      <w:r>
        <w:t>2 Xaneron the Quick, The Rat Catcher</w:t>
      </w:r>
    </w:p>
    <w:p>
      <w:r>
        <w:br/>
        <w:t xml:space="preserve">Strength:     11 Mod: 0 </w:t>
        <w:tab/>
        <w:tab/>
        <w:t>HP: 3</w:t>
        <w:br/>
        <w:t>Agility:      13 Mod: 1</w:t>
        <w:tab/>
        <w:tab/>
        <w:t>AC: 11</w:t>
        <w:br/>
        <w:t>Stamina:      7 Mod: -1</w:t>
        <w:br/>
        <w:t>Personality:    6 Mod: -1</w:t>
        <w:tab/>
        <w:t>SAVES:</w:t>
        <w:br/>
        <w:t>Intelligence: 10 Mod: 0</w:t>
        <w:tab/>
        <w:tab/>
        <w:t>Fortitude: -1  Reflex: 1  Will: -1</w:t>
        <w:br/>
        <w:t>Luck:         10 Mod: 0</w:t>
        <w:tab/>
        <w:tab/>
        <w:t>Init bonus: 1</w:t>
        <w:br/>
        <w:br/>
        <w:t>EQUIPMENT</w:t>
        <w:br/>
        <w:t>A two pronged stick (staff) 1d4</w:t>
        <w:br/>
        <w:t>Iron spikes, 5</w:t>
        <w:br/>
        <w:t>Leather apron, gloves and pointy hat.</w:t>
        <w:br/>
        <w:t>33 copper pieces</w:t>
        <w:br/>
        <w:br/>
        <w:t>Birth Augur(luck bonus): Path of the bear: Melee damage rolls</w:t>
        <w:br/>
        <w:br/>
        <w:t>Quirk: It's not enough that he should succeed, others should fail.</w:t>
        <w:br/>
        <w:br/>
      </w:r>
    </w:p>
    <w:p>
      <w:pPr>
        <w:pStyle w:val="Heading2"/>
      </w:pPr>
      <w:r>
        <w:t>3 Snahandneron, The Elven Craftsman</w:t>
      </w:r>
    </w:p>
    <w:p>
      <w:r>
        <w:br/>
        <w:t xml:space="preserve">Strength:     12 Mod: 1 </w:t>
        <w:tab/>
        <w:tab/>
        <w:t>HP: 2</w:t>
        <w:br/>
        <w:t>Agility:      14 Mod: 1</w:t>
        <w:tab/>
        <w:tab/>
        <w:t>AC: 11</w:t>
        <w:br/>
        <w:t>Stamina:      7 Mod: -1</w:t>
        <w:br/>
        <w:t>Personality:    6 Mod: -1</w:t>
        <w:tab/>
        <w:t>SAVES:</w:t>
        <w:br/>
        <w:t>Intelligence: 8 Mod: -1</w:t>
        <w:tab/>
        <w:tab/>
        <w:t>Fortitude: -1  Reflex: 1  Will: -1</w:t>
        <w:br/>
        <w:t>Luck:         11 Mod: 0</w:t>
        <w:tab/>
        <w:tab/>
        <w:t>Init bonus: 1</w:t>
        <w:br/>
        <w:br/>
        <w:t>EQUIPMENT</w:t>
        <w:br/>
        <w:t>Oddly shaped carving knife 1d4</w:t>
        <w:br/>
        <w:t>Sack, small</w:t>
        <w:br/>
        <w:t>Ornate wooden necklace</w:t>
        <w:br/>
        <w:t>33 copper pieces</w:t>
        <w:br/>
        <w:br/>
        <w:t>Birth Augur(luck bonus): Wild child: Speed (each +1/-1 = +5’/-5’ speed)</w:t>
        <w:br/>
        <w:br/>
        <w:t>Quirk: Can whistle extremely loudly</w:t>
        <w:br/>
        <w:br/>
      </w:r>
    </w:p>
    <w:p>
      <w:pPr>
        <w:pStyle w:val="Heading2"/>
      </w:pPr>
      <w:r>
        <w:t>4 Dafled Onesea, The Dwarven Blacksmith</w:t>
      </w:r>
    </w:p>
    <w:p>
      <w:r>
        <w:br/>
        <w:t xml:space="preserve">Strength:     15 Mod: 1 </w:t>
        <w:tab/>
        <w:tab/>
        <w:t>HP: 3</w:t>
        <w:br/>
        <w:t>Agility:      10 Mod: 0</w:t>
        <w:tab/>
        <w:tab/>
        <w:t>AC: 10</w:t>
        <w:br/>
        <w:t>Stamina:      9 Mod: 0</w:t>
        <w:br/>
        <w:t>Personality:    9 Mod: 0</w:t>
        <w:tab/>
        <w:t>SAVES:</w:t>
        <w:br/>
        <w:t>Intelligence: 17 Mod: 2</w:t>
        <w:tab/>
        <w:tab/>
        <w:t>Fortitude: 0  Reflex: 0  Will: 0</w:t>
        <w:br/>
        <w:t>Luck:         7 Mod: -1</w:t>
        <w:tab/>
        <w:tab/>
        <w:t>Init bonus: 0</w:t>
        <w:br/>
        <w:br/>
        <w:t>EQUIPMENT</w:t>
        <w:br/>
        <w:t>Smiths Hammer (as club) 1d4</w:t>
        <w:br/>
        <w:t>Hammer, small</w:t>
        <w:br/>
        <w:t>Tongs</w:t>
        <w:br/>
        <w:t>33 copper pieces</w:t>
        <w:br/>
        <w:br/>
        <w:t>Birth Augur(luck bonus): Born under the loom: Skill checks (including thief skills)</w:t>
        <w:br/>
        <w:br/>
        <w:t>Quirk: High-jump champion</w:t>
        <w:br/>
        <w:br/>
      </w:r>
    </w:p>
    <w:p>
      <w:pPr>
        <w:pStyle w:val="Heading1"/>
      </w:pPr>
      <w:r>
        <w:t>Set 5</w:t>
      </w:r>
    </w:p>
    <w:p>
      <w:pPr>
        <w:pStyle w:val="Heading2"/>
      </w:pPr>
      <w:r>
        <w:t>1 Oldstein Bronzesabre, The Dwarven Bodyguard</w:t>
      </w:r>
    </w:p>
    <w:p>
      <w:r>
        <w:br/>
        <w:t xml:space="preserve">Strength:     17 Mod: 2 </w:t>
        <w:tab/>
        <w:tab/>
        <w:t>HP: 6</w:t>
        <w:br/>
        <w:t>Agility:      5 Mod: -2</w:t>
        <w:tab/>
        <w:tab/>
        <w:t>AC: 8</w:t>
        <w:br/>
        <w:t>Stamina:      18 Mod: 3</w:t>
        <w:br/>
        <w:t>Personality:    8 Mod: -1</w:t>
        <w:tab/>
        <w:t>SAVES:</w:t>
        <w:br/>
        <w:t>Intelligence: 14 Mod: 1</w:t>
        <w:tab/>
        <w:tab/>
        <w:t>Fortitude: 3  Reflex: -2  Will: -1</w:t>
        <w:br/>
        <w:t>Luck:         13 Mod: 1</w:t>
        <w:tab/>
        <w:tab/>
        <w:t>Init bonus: -2</w:t>
        <w:br/>
        <w:br/>
        <w:t>EQUIPMENT</w:t>
        <w:br/>
        <w:t>Spear 1d8</w:t>
        <w:br/>
        <w:t>Thieves’ tools</w:t>
        <w:br/>
        <w:t>Human Shield (a disgrace to dwarves)</w:t>
        <w:br/>
        <w:t>31 copper pieces</w:t>
        <w:br/>
        <w:br/>
        <w:t>Birth Augur(luck bonus): Seventh son: Spell checks</w:t>
        <w:br/>
        <w:br/>
        <w:t>Quirk: Dwarf-Fan</w:t>
        <w:br/>
        <w:br/>
      </w:r>
    </w:p>
    <w:p>
      <w:pPr>
        <w:pStyle w:val="Heading2"/>
      </w:pPr>
      <w:r>
        <w:t>2 Daiagald Hammock, The Monkey Monk</w:t>
      </w:r>
    </w:p>
    <w:p>
      <w:r>
        <w:br/>
        <w:t xml:space="preserve">Strength:     8 Mod: -1 </w:t>
        <w:tab/>
        <w:tab/>
        <w:t>HP: 4</w:t>
        <w:br/>
        <w:t>Agility:      9 Mod: 0</w:t>
        <w:tab/>
        <w:tab/>
        <w:t>AC: 10</w:t>
        <w:br/>
        <w:t>Stamina:      10 Mod: 0</w:t>
        <w:br/>
        <w:t>Personality:    9 Mod: 0</w:t>
        <w:tab/>
        <w:t>SAVES:</w:t>
        <w:br/>
        <w:t>Intelligence: 9 Mod: 0</w:t>
        <w:tab/>
        <w:tab/>
        <w:t>Fortitude: 0  Reflex: 0  Will: 0</w:t>
        <w:br/>
        <w:t>Luck:         9 Mod: 0</w:t>
        <w:tab/>
        <w:tab/>
        <w:t>Init bonus: 0</w:t>
        <w:br/>
        <w:br/>
        <w:t>EQUIPMENT</w:t>
        <w:br/>
        <w:t>Sling 1d4</w:t>
        <w:br/>
        <w:t>Holy water, 1 vial</w:t>
        <w:br/>
        <w:t>2 Meter long wrapped robe</w:t>
        <w:br/>
        <w:t>34 copper pieces</w:t>
        <w:br/>
        <w:br/>
        <w:t>Birth Augur(luck bonus): Resisted temptation: Willpower saving throws</w:t>
        <w:br/>
        <w:br/>
        <w:t>Quirk: Plays a Sport nobody else understands</w:t>
        <w:br/>
        <w:br/>
      </w:r>
    </w:p>
    <w:p>
      <w:pPr>
        <w:pStyle w:val="Heading2"/>
      </w:pPr>
      <w:r>
        <w:t>3 Hukei Yamada Bome, The Pot Seller</w:t>
      </w:r>
    </w:p>
    <w:p>
      <w:r>
        <w:br/>
        <w:t xml:space="preserve">Strength:     10 Mod: 0 </w:t>
        <w:tab/>
        <w:tab/>
        <w:t>HP: 4</w:t>
        <w:br/>
        <w:t>Agility:      11 Mod: 0</w:t>
        <w:tab/>
        <w:tab/>
        <w:t>AC: 10</w:t>
        <w:br/>
        <w:t>Stamina:      13 Mod: 1</w:t>
        <w:br/>
        <w:t>Personality:  17 Mod: 2</w:t>
        <w:tab/>
        <w:t>SAVES:</w:t>
        <w:br/>
        <w:t>Intelligence: 8 Mod: -1</w:t>
        <w:tab/>
        <w:tab/>
        <w:t>Fortitude: 1  Reflex: 0  Will: 2</w:t>
        <w:br/>
        <w:t>Luck:         8 Mod: -1</w:t>
        <w:tab/>
        <w:tab/>
        <w:t>Init bonus: 0</w:t>
        <w:br/>
        <w:br/>
        <w:t>EQUIPMENT</w:t>
        <w:br/>
        <w:t>Club 1d4</w:t>
        <w:br/>
        <w:t>Oil, 1 flask</w:t>
        <w:br/>
        <w:t>sack of small clay crafts 2d3</w:t>
        <w:br/>
        <w:t>22 copper pieces</w:t>
        <w:br/>
        <w:br/>
        <w:t>Birth Augur(luck bonus): Harsh winter: All attack rolls</w:t>
        <w:br/>
        <w:br/>
        <w:t>Quirk: Dog like sensitivity to smells</w:t>
        <w:br/>
        <w:br/>
      </w:r>
    </w:p>
    <w:p>
      <w:pPr>
        <w:pStyle w:val="Heading2"/>
      </w:pPr>
      <w:r>
        <w:t>4 Anttagi Beer, The Monkey Wildling</w:t>
      </w:r>
    </w:p>
    <w:p>
      <w:r>
        <w:br/>
        <w:t xml:space="preserve">Strength:     11 Mod: 0 </w:t>
        <w:tab/>
        <w:tab/>
        <w:t>HP: 5</w:t>
        <w:br/>
        <w:t>Agility:      7 Mod: -1</w:t>
        <w:tab/>
        <w:tab/>
        <w:t>AC: 9</w:t>
        <w:br/>
        <w:t>Stamina:      15 Mod: 1</w:t>
        <w:br/>
        <w:t>Personality:  11 Mod: 0</w:t>
        <w:tab/>
        <w:t>SAVES:</w:t>
        <w:br/>
        <w:t>Intelligence: 13 Mod: 1</w:t>
        <w:tab/>
        <w:tab/>
        <w:t>Fortitude: 1  Reflex: -1  Will: 0</w:t>
        <w:br/>
        <w:t>Luck:         15 Mod: 1</w:t>
        <w:tab/>
        <w:tab/>
        <w:t>Init bonus: -1</w:t>
        <w:br/>
        <w:br/>
        <w:t>EQUIPMENT</w:t>
        <w:br/>
        <w:t>Stone shank (knife) 1d4</w:t>
        <w:br/>
        <w:t>Mirror</w:t>
        <w:br/>
        <w:t>A crudely carved ivory statue trying to resemble some monkey</w:t>
        <w:br/>
        <w:t>51 copper pieces</w:t>
        <w:br/>
        <w:br/>
        <w:t>Birth Augur(luck bonus): Unholy house: Corruption rolls</w:t>
        <w:br/>
        <w:br/>
        <w:t>Quirk: Afraid of Bugs</w:t>
        <w:br/>
        <w:br/>
      </w:r>
    </w:p>
    <w:p>
      <w:pPr>
        <w:pStyle w:val="Heading1"/>
      </w:pPr>
      <w:r>
        <w:t>Set 6</w:t>
      </w:r>
    </w:p>
    <w:p>
      <w:pPr>
        <w:pStyle w:val="Heading2"/>
      </w:pPr>
      <w:r>
        <w:t>1 Okieger BagginsShinobi, The Court Painter</w:t>
      </w:r>
    </w:p>
    <w:p>
      <w:r>
        <w:br/>
        <w:t xml:space="preserve">Strength:     6 Mod: -1 </w:t>
        <w:tab/>
        <w:tab/>
        <w:t>HP: 1</w:t>
        <w:br/>
        <w:t>Agility:      16 Mod: 2</w:t>
        <w:tab/>
        <w:tab/>
        <w:t>AC: 12</w:t>
        <w:br/>
        <w:t>Stamina:      8 Mod: -1</w:t>
        <w:br/>
        <w:t>Personality:  12 Mod: 1</w:t>
        <w:tab/>
        <w:t>SAVES:</w:t>
        <w:br/>
        <w:t>Intelligence: 11 Mod: 0</w:t>
        <w:tab/>
        <w:tab/>
        <w:t>Fortitude: -1  Reflex: 2  Will: 1</w:t>
        <w:br/>
        <w:t>Luck:         16 Mod: 2</w:t>
        <w:tab/>
        <w:tab/>
        <w:t>Init bonus: 2</w:t>
        <w:br/>
        <w:br/>
        <w:t>EQUIPMENT</w:t>
        <w:br/>
        <w:t>Foldable ezel(club) 1d4</w:t>
        <w:br/>
        <w:t>Flask, empty</w:t>
        <w:br/>
        <w:t>set of brushes</w:t>
        <w:br/>
        <w:t>29 copper pieces</w:t>
        <w:br/>
        <w:br/>
        <w:t>Birth Augur(luck bonus): Pack hunter: Attack and damage rolls for 0-level starting weapon</w:t>
        <w:br/>
        <w:br/>
        <w:t>Quirk: Loves Bugs</w:t>
        <w:br/>
        <w:br/>
      </w:r>
    </w:p>
    <w:p>
      <w:pPr>
        <w:pStyle w:val="Heading2"/>
      </w:pPr>
      <w:r>
        <w:t>2 Alrist Tsuda, The Endentured Servant</w:t>
      </w:r>
    </w:p>
    <w:p>
      <w:r>
        <w:br/>
        <w:t xml:space="preserve">Strength:     9 Mod: 0 </w:t>
        <w:tab/>
        <w:tab/>
        <w:t>HP: 3</w:t>
        <w:br/>
        <w:t>Agility:      10 Mod: 0</w:t>
        <w:tab/>
        <w:tab/>
        <w:t>AC: 10</w:t>
        <w:br/>
        <w:t>Stamina:      13 Mod: 1</w:t>
        <w:br/>
        <w:t>Personality:  15 Mod: 1</w:t>
        <w:tab/>
        <w:t>SAVES:</w:t>
        <w:br/>
        <w:t>Intelligence: 8 Mod: -1</w:t>
        <w:tab/>
        <w:tab/>
        <w:t>Fortitude: 1  Reflex: 0  Will: 1</w:t>
        <w:br/>
        <w:t>Luck:         11 Mod: 0</w:t>
        <w:tab/>
        <w:tab/>
        <w:t>Init bonus: 0</w:t>
        <w:br/>
        <w:br/>
        <w:t>EQUIPMENT</w:t>
        <w:br/>
        <w:t>Large Hoe (club) 1d4</w:t>
        <w:br/>
        <w:t>Oil, 1 flask</w:t>
        <w:br/>
        <w:t>Loincloth, remove all coins</w:t>
        <w:br/>
        <w:t>25 copper pieces</w:t>
        <w:br/>
        <w:br/>
        <w:t>Birth Augur(luck bonus): Conceived on horseback: Mounted attack rolls</w:t>
        <w:br/>
        <w:br/>
        <w:t>Quirk: Undeveloped conjoined twin</w:t>
        <w:br/>
        <w:br/>
      </w:r>
    </w:p>
    <w:p>
      <w:pPr>
        <w:pStyle w:val="Heading2"/>
      </w:pPr>
      <w:r>
        <w:t>3 Snazerald, The Elven Craftsman</w:t>
      </w:r>
    </w:p>
    <w:p>
      <w:r>
        <w:br/>
        <w:t xml:space="preserve">Strength:     17 Mod: 2 </w:t>
        <w:tab/>
        <w:tab/>
        <w:t>HP: 5</w:t>
        <w:br/>
        <w:t>Agility:      16 Mod: 2</w:t>
        <w:tab/>
        <w:tab/>
        <w:t>AC: 12</w:t>
        <w:br/>
        <w:t>Stamina:      14 Mod: 1</w:t>
        <w:br/>
        <w:t>Personality:  17 Mod: 2</w:t>
        <w:tab/>
        <w:t>SAVES:</w:t>
        <w:br/>
        <w:t>Intelligence: 14 Mod: 1</w:t>
        <w:tab/>
        <w:tab/>
        <w:t>Fortitude: 1  Reflex: 2  Will: 2</w:t>
        <w:br/>
        <w:t>Luck:         10 Mod: 0</w:t>
        <w:tab/>
        <w:tab/>
        <w:t>Init bonus: 2</w:t>
        <w:br/>
        <w:br/>
        <w:t>EQUIPMENT</w:t>
        <w:br/>
        <w:t>Oddly shaped carving knife 1d4</w:t>
        <w:br/>
        <w:t>Flask, empty</w:t>
        <w:br/>
        <w:t>Ornate wooden necklace</w:t>
        <w:br/>
        <w:t>37 copper pieces</w:t>
        <w:br/>
        <w:br/>
        <w:t>Birth Augur(luck bonus): Seventh son: Spell checks</w:t>
        <w:br/>
        <w:br/>
        <w:t>Quirk: Talks about natural elements as if they're people</w:t>
        <w:br/>
        <w:br/>
      </w:r>
    </w:p>
    <w:p>
      <w:pPr>
        <w:pStyle w:val="Heading2"/>
      </w:pPr>
      <w:r>
        <w:t>4 Xantrand Yoshi, The Barber</w:t>
      </w:r>
    </w:p>
    <w:p>
      <w:r>
        <w:br/>
        <w:t xml:space="preserve">Strength:     14 Mod: 1 </w:t>
        <w:tab/>
        <w:tab/>
        <w:t>HP: 3</w:t>
        <w:br/>
        <w:t>Agility:      14 Mod: 1</w:t>
        <w:tab/>
        <w:tab/>
        <w:t>AC: 11</w:t>
        <w:br/>
        <w:t>Stamina:      10 Mod: 0</w:t>
        <w:br/>
        <w:t>Personality:  10 Mod: 0</w:t>
        <w:tab/>
        <w:t>SAVES:</w:t>
        <w:br/>
        <w:t>Intelligence: 4 Mod: -2</w:t>
        <w:tab/>
        <w:tab/>
        <w:t>Fortitude: 0  Reflex: 1  Will: 0</w:t>
        <w:br/>
        <w:t>Luck:         11 Mod: 0</w:t>
        <w:tab/>
        <w:tab/>
        <w:t>Init bonus: 1</w:t>
        <w:br/>
        <w:br/>
        <w:t>EQUIPMENT</w:t>
        <w:br/>
        <w:t>Scissors (daggers) 1d4</w:t>
        <w:br/>
        <w:t>Hammer, small</w:t>
        <w:br/>
        <w:t>A collection of differently colored human hair</w:t>
        <w:br/>
        <w:t>31 copper pieces</w:t>
        <w:br/>
        <w:br/>
        <w:t>Birth Augur(luck bonus): Righteous heart: Turn unholy checks</w:t>
        <w:br/>
        <w:br/>
        <w:t>Quirk: Sneezes around hairy animals</w:t>
        <w:br/>
        <w:br/>
      </w:r>
    </w:p>
    <w:p>
      <w:pPr>
        <w:pStyle w:val="Heading1"/>
      </w:pPr>
      <w:r>
        <w:t>Set 7</w:t>
      </w:r>
    </w:p>
    <w:p>
      <w:pPr>
        <w:pStyle w:val="Heading2"/>
      </w:pPr>
      <w:r>
        <w:t>1 Conmichi the Forgetable, The Army Recruiter</w:t>
      </w:r>
    </w:p>
    <w:p>
      <w:r>
        <w:br/>
        <w:t xml:space="preserve">Strength:     12 Mod: 1 </w:t>
        <w:tab/>
        <w:tab/>
        <w:t>HP: 3</w:t>
        <w:br/>
        <w:t>Agility:      12 Mod: 1</w:t>
        <w:tab/>
        <w:tab/>
        <w:t>AC: 11</w:t>
        <w:br/>
        <w:t>Stamina:      11 Mod: 0</w:t>
        <w:br/>
        <w:t>Personality:  17 Mod: 2</w:t>
        <w:tab/>
        <w:t>SAVES:</w:t>
        <w:br/>
        <w:t>Intelligence: 6 Mod: -1</w:t>
        <w:tab/>
        <w:tab/>
        <w:t>Fortitude: 0  Reflex: 1  Will: 2</w:t>
        <w:br/>
        <w:t>Luck:         15 Mod: 1</w:t>
        <w:tab/>
        <w:tab/>
        <w:t>Init bonus: 1</w:t>
        <w:br/>
        <w:br/>
        <w:t>EQUIPMENT</w:t>
        <w:br/>
        <w:t>Spear 1d8</w:t>
        <w:br/>
        <w:t>Iron spikes, 5</w:t>
        <w:br/>
        <w:t>Shield</w:t>
        <w:br/>
        <w:t>33 copper pieces</w:t>
        <w:br/>
        <w:br/>
        <w:t>Birth Augur(luck bonus): Path of the bear: Melee damage rolls</w:t>
        <w:br/>
        <w:br/>
        <w:t>Quirk: Has a family of ten children and is desperate for a good reason to leave them behind</w:t>
        <w:br/>
        <w:br/>
      </w:r>
    </w:p>
    <w:p>
      <w:pPr>
        <w:pStyle w:val="Heading2"/>
      </w:pPr>
      <w:r>
        <w:t>2 Salazeraldgerald, The Elven Courtier</w:t>
      </w:r>
    </w:p>
    <w:p>
      <w:r>
        <w:br/>
        <w:t xml:space="preserve">Strength:     7 Mod: -1 </w:t>
        <w:tab/>
        <w:tab/>
        <w:t>HP: 2</w:t>
        <w:br/>
        <w:t>Agility:      4 Mod: -2</w:t>
        <w:tab/>
        <w:tab/>
        <w:t>AC: 8</w:t>
        <w:br/>
        <w:t>Stamina:      8 Mod: -1</w:t>
        <w:br/>
        <w:t>Personality:  12 Mod: 1</w:t>
        <w:tab/>
        <w:t>SAVES:</w:t>
        <w:br/>
        <w:t>Intelligence: 9 Mod: 0</w:t>
        <w:tab/>
        <w:tab/>
        <w:t>Fortitude: -1  Reflex: -2  Will: 1</w:t>
        <w:br/>
        <w:t>Luck:         17 Mod: 2</w:t>
        <w:tab/>
        <w:tab/>
        <w:t>Init bonus: -2</w:t>
        <w:br/>
        <w:br/>
        <w:t>EQUIPMENT</w:t>
        <w:br/>
        <w:t>Knife 1d4</w:t>
        <w:br/>
        <w:t>Backpack</w:t>
        <w:br/>
        <w:t>Elven Lute</w:t>
        <w:br/>
        <w:t>30 copper pieces</w:t>
        <w:br/>
        <w:br/>
        <w:t>Birth Augur(luck bonus): Raised by wolves: Unarmed attack rolls</w:t>
        <w:br/>
        <w:br/>
        <w:t>Quirk: Loves Mochi</w:t>
        <w:br/>
        <w:br/>
      </w:r>
    </w:p>
    <w:p>
      <w:pPr>
        <w:pStyle w:val="Heading2"/>
      </w:pPr>
      <w:r>
        <w:t>3 Onmichi the Unlucky, The Endentured Servant</w:t>
      </w:r>
    </w:p>
    <w:p>
      <w:r>
        <w:br/>
        <w:t xml:space="preserve">Strength:     13 Mod: 1 </w:t>
        <w:tab/>
        <w:tab/>
        <w:t>HP: 4</w:t>
        <w:br/>
        <w:t>Agility:      10 Mod: 0</w:t>
        <w:tab/>
        <w:tab/>
        <w:t>AC: 10</w:t>
        <w:br/>
        <w:t>Stamina:      14 Mod: 1</w:t>
        <w:br/>
        <w:t>Personality:    9 Mod: 0</w:t>
        <w:tab/>
        <w:t>SAVES:</w:t>
        <w:br/>
        <w:t>Intelligence: 11 Mod: 0</w:t>
        <w:tab/>
        <w:tab/>
        <w:t>Fortitude: 1  Reflex: 0  Will: 0</w:t>
        <w:br/>
        <w:t>Luck:         9 Mod: 0</w:t>
        <w:tab/>
        <w:tab/>
        <w:t>Init bonus: 0</w:t>
        <w:br/>
        <w:br/>
        <w:t>EQUIPMENT</w:t>
        <w:br/>
        <w:t>Large Hoe (club) 1d4</w:t>
        <w:br/>
        <w:t>Sack, large</w:t>
        <w:br/>
        <w:t>Loincloth, remove all coins</w:t>
        <w:br/>
        <w:t>38 copper pieces</w:t>
        <w:br/>
        <w:br/>
        <w:t>Birth Augur(luck bonus): Birdsong: Number of languages</w:t>
        <w:br/>
        <w:br/>
        <w:t>Quirk: Very bad with any kind of directions</w:t>
        <w:br/>
        <w:br/>
      </w:r>
    </w:p>
    <w:p>
      <w:pPr>
        <w:pStyle w:val="Heading2"/>
      </w:pPr>
      <w:r>
        <w:t>4 Keideki Climbing, The Monkey Hot-springer</w:t>
      </w:r>
    </w:p>
    <w:p>
      <w:r>
        <w:br/>
        <w:t xml:space="preserve">Strength:     11 Mod: 0 </w:t>
        <w:tab/>
        <w:tab/>
        <w:t>HP: 2</w:t>
        <w:br/>
        <w:t>Agility:      5 Mod: -2</w:t>
        <w:tab/>
        <w:tab/>
        <w:t>AC: 8</w:t>
        <w:br/>
        <w:t>Stamina:      12 Mod: 1</w:t>
        <w:br/>
        <w:t>Personality:  10 Mod: 0</w:t>
        <w:tab/>
        <w:t>SAVES:</w:t>
        <w:br/>
        <w:t>Intelligence: 9 Mod: 0</w:t>
        <w:tab/>
        <w:tab/>
        <w:t>Fortitude: 1  Reflex: -2  Will: 0</w:t>
        <w:br/>
        <w:t>Luck:         14 Mod: 1</w:t>
        <w:tab/>
        <w:tab/>
        <w:t>Init bonus: -2</w:t>
        <w:br/>
        <w:br/>
        <w:t>EQUIPMENT</w:t>
        <w:br/>
        <w:t>Bucket on a stick (club) 1d4</w:t>
        <w:br/>
        <w:t>Holy water, 1 vial</w:t>
        <w:br/>
        <w:t>2 towels</w:t>
        <w:br/>
        <w:t>37 copper pieces</w:t>
        <w:br/>
        <w:br/>
        <w:t>Birth Augur(luck bonus): Path of the bear: Melee damage rolls</w:t>
        <w:br/>
        <w:br/>
        <w:t>Quirk: Never has sympathy for monsters</w:t>
        <w:br/>
        <w:br/>
      </w:r>
    </w:p>
    <w:p>
      <w:pPr>
        <w:pStyle w:val="Heading1"/>
      </w:pPr>
      <w:r>
        <w:t>Set 8</w:t>
      </w:r>
    </w:p>
    <w:p>
      <w:pPr>
        <w:pStyle w:val="Heading2"/>
      </w:pPr>
      <w:r>
        <w:t>1 Daiko Ide, The Animal Trainer</w:t>
      </w:r>
    </w:p>
    <w:p>
      <w:r>
        <w:br/>
        <w:t xml:space="preserve">Strength:     12 Mod: 1 </w:t>
        <w:tab/>
        <w:tab/>
        <w:t>HP: 6</w:t>
        <w:br/>
        <w:t>Agility:      7 Mod: -1</w:t>
        <w:tab/>
        <w:tab/>
        <w:t>AC: 9</w:t>
        <w:br/>
        <w:t>Stamina:      17 Mod: 2</w:t>
        <w:br/>
        <w:t>Personality:  10 Mod: 0</w:t>
        <w:tab/>
        <w:t>SAVES:</w:t>
        <w:br/>
        <w:t>Intelligence: 9 Mod: 0</w:t>
        <w:tab/>
        <w:tab/>
        <w:t>Fortitude: 2  Reflex: -1  Will: 0</w:t>
        <w:br/>
        <w:t>Luck:         13 Mod: 1</w:t>
        <w:tab/>
        <w:tab/>
        <w:t>Init bonus: -1</w:t>
        <w:br/>
        <w:br/>
        <w:t>EQUIPMENT</w:t>
        <w:br/>
        <w:t>Staff 1d4</w:t>
        <w:br/>
        <w:t>Chain, 10’</w:t>
        <w:br/>
        <w:t>Giant Snout Beetle</w:t>
        <w:br/>
        <w:t>35 copper pieces</w:t>
        <w:br/>
        <w:br/>
        <w:t>Birth Augur(luck bonus): Fox’s cunning: Find/disable traps</w:t>
        <w:br/>
        <w:br/>
        <w:t>Quirk: Sneezes around hairy animals</w:t>
        <w:br/>
        <w:br/>
      </w:r>
    </w:p>
    <w:p>
      <w:pPr>
        <w:pStyle w:val="Heading2"/>
      </w:pPr>
      <w:r>
        <w:t>2 Madeo Sato, The Temple attendant (servant)</w:t>
      </w:r>
    </w:p>
    <w:p>
      <w:r>
        <w:br/>
        <w:t xml:space="preserve">Strength:     7 Mod: -1 </w:t>
        <w:tab/>
        <w:tab/>
        <w:t>HP: 2</w:t>
        <w:br/>
        <w:t>Agility:      12 Mod: 1</w:t>
        <w:tab/>
        <w:tab/>
        <w:t>AC: 11</w:t>
        <w:br/>
        <w:t>Stamina:      8 Mod: -1</w:t>
        <w:br/>
        <w:t>Personality:  14 Mod: 1</w:t>
        <w:tab/>
        <w:t>SAVES:</w:t>
        <w:br/>
        <w:t>Intelligence: 7 Mod: -1</w:t>
        <w:tab/>
        <w:tab/>
        <w:t>Fortitude: -1  Reflex: 1  Will: 1</w:t>
        <w:br/>
        <w:t>Luck:         12 Mod: 1</w:t>
        <w:tab/>
        <w:tab/>
        <w:t>Init bonus: 1</w:t>
        <w:br/>
        <w:br/>
        <w:t>EQUIPMENT</w:t>
        <w:br/>
        <w:t>Broom (as staff) 1d4</w:t>
        <w:br/>
        <w:t>Chest</w:t>
        <w:br/>
        <w:t>prayers inscribed in wooden slats tied with rope</w:t>
        <w:br/>
        <w:t>24 copper pieces</w:t>
        <w:br/>
        <w:br/>
        <w:t>Birth Augur(luck bonus): Bountiful harvest: Hit points (applies at each level)</w:t>
        <w:br/>
        <w:br/>
        <w:t>Quirk: Hiding an accent that comes out at low HP</w:t>
        <w:br/>
        <w:br/>
      </w:r>
    </w:p>
    <w:p>
      <w:pPr>
        <w:pStyle w:val="Heading2"/>
      </w:pPr>
      <w:r>
        <w:t>3 Beend Snowback, The Dwarven Army Reserve</w:t>
      </w:r>
    </w:p>
    <w:p>
      <w:r>
        <w:br/>
        <w:t xml:space="preserve">Strength:     11 Mod: 0 </w:t>
        <w:tab/>
        <w:tab/>
        <w:t>HP: 2</w:t>
        <w:br/>
        <w:t>Agility:      7 Mod: -1</w:t>
        <w:tab/>
        <w:tab/>
        <w:t>AC: 9</w:t>
        <w:br/>
        <w:t>Stamina:      11 Mod: 0</w:t>
        <w:br/>
        <w:t>Personality:  12 Mod: 1</w:t>
        <w:tab/>
        <w:t>SAVES:</w:t>
        <w:br/>
        <w:t>Intelligence: 10 Mod: 0</w:t>
        <w:tab/>
        <w:tab/>
        <w:t>Fortitude: 0  Reflex: -1  Will: 1</w:t>
        <w:br/>
        <w:t>Luck:         8 Mod: -1</w:t>
        <w:tab/>
        <w:tab/>
        <w:t>Init bonus: -1</w:t>
        <w:br/>
        <w:br/>
        <w:t>EQUIPMENT</w:t>
        <w:br/>
        <w:t>Handaxe 1d4</w:t>
        <w:br/>
        <w:t>Lantern</w:t>
        <w:br/>
        <w:t>Clay Jug of Dwarven Ale</w:t>
        <w:br/>
        <w:t>39 copper pieces</w:t>
        <w:br/>
        <w:br/>
        <w:t>Birth Augur(luck bonus): Fox’s cunning: Find/disable traps</w:t>
        <w:br/>
        <w:br/>
        <w:t>Quirk: Gambling addict (won't refuse bets)</w:t>
        <w:br/>
        <w:br/>
      </w:r>
    </w:p>
    <w:p>
      <w:pPr>
        <w:pStyle w:val="Heading2"/>
      </w:pPr>
      <w:r>
        <w:t>4 Darmanderpagi, The Elven Mystic</w:t>
      </w:r>
    </w:p>
    <w:p>
      <w:r>
        <w:br/>
        <w:t xml:space="preserve">Strength:     15 Mod: 1 </w:t>
        <w:tab/>
        <w:tab/>
        <w:t>HP: 1</w:t>
        <w:br/>
        <w:t>Agility:      15 Mod: 1</w:t>
        <w:tab/>
        <w:tab/>
        <w:t>AC: 11</w:t>
        <w:br/>
        <w:t>Stamina:      7 Mod: -1</w:t>
        <w:br/>
        <w:t>Personality:    5 Mod: -2</w:t>
        <w:tab/>
        <w:t>SAVES:</w:t>
        <w:br/>
        <w:t>Intelligence: 13 Mod: 1</w:t>
        <w:tab/>
        <w:tab/>
        <w:t>Fortitude: -1  Reflex: 1  Will: -2</w:t>
        <w:br/>
        <w:t>Luck:         15 Mod: 1</w:t>
        <w:tab/>
        <w:tab/>
        <w:t>Init bonus: 1</w:t>
        <w:br/>
        <w:br/>
        <w:t>EQUIPMENT</w:t>
        <w:br/>
        <w:t>Knife with snake handle 1d4</w:t>
        <w:br/>
        <w:t>Sack, small</w:t>
        <w:br/>
        <w:t>Smelling salts</w:t>
        <w:br/>
        <w:t>19 copper pieces</w:t>
        <w:br/>
        <w:br/>
        <w:t>Birth Augur(luck bonus): The Broken Star: Fumbles**</w:t>
        <w:br/>
        <w:br/>
        <w:t>Quirk: Gambling addict (won't refuse bets)</w:t>
        <w:br/>
        <w:br/>
      </w:r>
    </w:p>
    <w:p>
      <w:pPr>
        <w:pStyle w:val="Heading1"/>
      </w:pPr>
      <w:r>
        <w:t>Set 9</w:t>
      </w:r>
    </w:p>
    <w:p>
      <w:pPr>
        <w:pStyle w:val="Heading2"/>
      </w:pPr>
      <w:r>
        <w:t>1 Arsrad Barreltree, The Dwarven Musician</w:t>
      </w:r>
    </w:p>
    <w:p>
      <w:r>
        <w:br/>
        <w:t xml:space="preserve">Strength:     11 Mod: 0 </w:t>
        <w:tab/>
        <w:tab/>
        <w:t>HP: 2</w:t>
        <w:br/>
        <w:t>Agility:      12 Mod: 1</w:t>
        <w:tab/>
        <w:tab/>
        <w:t>AC: 11</w:t>
        <w:br/>
        <w:t>Stamina:      11 Mod: 0</w:t>
        <w:br/>
        <w:t>Personality:  16 Mod: 2</w:t>
        <w:tab/>
        <w:t>SAVES:</w:t>
        <w:br/>
        <w:t>Intelligence: 9 Mod: 0</w:t>
        <w:tab/>
        <w:tab/>
        <w:t>Fortitude: 0  Reflex: 1  Will: 2</w:t>
        <w:br/>
        <w:t>Luck:         10 Mod: 0</w:t>
        <w:tab/>
        <w:tab/>
        <w:t>Init bonus: 1</w:t>
        <w:br/>
        <w:br/>
        <w:t>EQUIPMENT</w:t>
        <w:br/>
        <w:t>Greathorn (as club) 1d4</w:t>
        <w:br/>
        <w:t>Mirror</w:t>
        <w:br/>
        <w:t>Costume decorated with microline rings and obsidian spikes</w:t>
        <w:br/>
        <w:t>33 copper pieces</w:t>
        <w:br/>
        <w:br/>
        <w:t>Birth Augur(luck bonus): Born on the battlefield: Damage rolls</w:t>
        <w:br/>
        <w:br/>
        <w:t>Quirk: Problems with authority</w:t>
        <w:br/>
        <w:br/>
      </w:r>
    </w:p>
    <w:p>
      <w:pPr>
        <w:pStyle w:val="Heading2"/>
      </w:pPr>
      <w:r>
        <w:t>2 Yored Naotomo, The Town Prostitute</w:t>
      </w:r>
    </w:p>
    <w:p>
      <w:r>
        <w:br/>
        <w:t xml:space="preserve">Strength:     10 Mod: 0 </w:t>
        <w:tab/>
        <w:tab/>
        <w:t>HP: 2</w:t>
        <w:br/>
        <w:t>Agility:      13 Mod: 1</w:t>
        <w:tab/>
        <w:tab/>
        <w:t>AC: 11</w:t>
        <w:br/>
        <w:t>Stamina:      8 Mod: -1</w:t>
        <w:br/>
        <w:t>Personality:  12 Mod: 1</w:t>
        <w:tab/>
        <w:t>SAVES:</w:t>
        <w:br/>
        <w:t>Intelligence: 15 Mod: 1</w:t>
        <w:tab/>
        <w:tab/>
        <w:t>Fortitude: -1  Reflex: 1  Will: 1</w:t>
        <w:br/>
        <w:t>Luck:         12 Mod: 1</w:t>
        <w:tab/>
        <w:tab/>
        <w:t>Init bonus: 1</w:t>
        <w:br/>
        <w:br/>
        <w:t>EQUIPMENT</w:t>
        <w:br/>
        <w:t>Knife 1d4</w:t>
        <w:br/>
        <w:t>Chain, 10’</w:t>
        <w:br/>
        <w:t>Strong soap</w:t>
        <w:br/>
        <w:t>37 copper pieces</w:t>
        <w:br/>
        <w:br/>
        <w:t>Birth Augur(luck bonus): Raised by wolves: Unarmed attack rolls</w:t>
        <w:br/>
        <w:br/>
        <w:t>Quirk: Secretly rich, has 1d6+4 gold stowed away somewhere</w:t>
        <w:br/>
        <w:br/>
      </w:r>
    </w:p>
    <w:p>
      <w:pPr>
        <w:pStyle w:val="Heading2"/>
      </w:pPr>
      <w:r>
        <w:t>3 Geirrron Teruhira, The Trapper</w:t>
      </w:r>
    </w:p>
    <w:p>
      <w:r>
        <w:br/>
        <w:t xml:space="preserve">Strength:     10 Mod: 0 </w:t>
        <w:tab/>
        <w:tab/>
        <w:t>HP: 3</w:t>
        <w:br/>
        <w:t>Agility:      11 Mod: 0</w:t>
        <w:tab/>
        <w:tab/>
        <w:t>AC: 10</w:t>
        <w:br/>
        <w:t>Stamina:      13 Mod: 1</w:t>
        <w:br/>
        <w:t>Personality:  12 Mod: 1</w:t>
        <w:tab/>
        <w:t>SAVES:</w:t>
        <w:br/>
        <w:t>Intelligence: 9 Mod: 0</w:t>
        <w:tab/>
        <w:tab/>
        <w:t>Fortitude: 1  Reflex: 0  Will: 1</w:t>
        <w:br/>
        <w:t>Luck:         11 Mod: 0</w:t>
        <w:tab/>
        <w:tab/>
        <w:t>Init bonus: 0</w:t>
        <w:br/>
        <w:br/>
        <w:t>EQUIPMENT</w:t>
        <w:br/>
        <w:t>Skinning knife 1d4</w:t>
        <w:br/>
        <w:t>Holy symbol</w:t>
        <w:br/>
        <w:t>Small animal trap</w:t>
        <w:br/>
        <w:t>20 copper pieces</w:t>
        <w:br/>
        <w:br/>
        <w:t>Birth Augur(luck bonus): The raging storm: Spell damage</w:t>
        <w:br/>
        <w:br/>
        <w:t>Quirk: Keeps Diary (but its extremely depressing and pessimistic)</w:t>
        <w:br/>
        <w:br/>
      </w:r>
    </w:p>
    <w:p>
      <w:pPr>
        <w:pStyle w:val="Heading2"/>
      </w:pPr>
      <w:r>
        <w:t>4 Pentoshi the Blessed, The Rice-farmer</w:t>
      </w:r>
    </w:p>
    <w:p>
      <w:r>
        <w:br/>
        <w:t xml:space="preserve">Strength:     15 Mod: 1 </w:t>
        <w:tab/>
        <w:tab/>
        <w:t>HP: 1</w:t>
        <w:br/>
        <w:t>Agility:      8 Mod: -1</w:t>
        <w:tab/>
        <w:tab/>
        <w:t>AC: 9</w:t>
        <w:br/>
        <w:t>Stamina:      10 Mod: 0</w:t>
        <w:br/>
        <w:t>Personality:  11 Mod: 0</w:t>
        <w:tab/>
        <w:t>SAVES:</w:t>
        <w:br/>
        <w:t>Intelligence: 13 Mod: 1</w:t>
        <w:tab/>
        <w:tab/>
        <w:t>Fortitude: 0  Reflex: -1  Will: 0</w:t>
        <w:br/>
        <w:t>Luck:         9 Mod: 0</w:t>
        <w:tab/>
        <w:tab/>
        <w:t>Init bonus: -1</w:t>
        <w:br/>
        <w:br/>
        <w:t>EQUIPMENT</w:t>
        <w:br/>
        <w:t>Large Hoe (club) 1d4</w:t>
        <w:br/>
        <w:t>Grappling hook</w:t>
        <w:br/>
        <w:t>Onigiri x5</w:t>
        <w:br/>
        <w:t>41 copper pieces</w:t>
        <w:br/>
        <w:br/>
        <w:t>Birth Augur(luck bonus): The raging storm: Spell damage</w:t>
        <w:br/>
        <w:br/>
        <w:t>Quirk: Darth Sidius (Knite: cheerfully evil)</w:t>
        <w:br/>
        <w:br/>
      </w:r>
    </w:p>
    <w:p>
      <w:pPr>
        <w:pStyle w:val="Heading1"/>
      </w:pPr>
      <w:r>
        <w:t>Set 10</w:t>
      </w:r>
    </w:p>
    <w:p>
      <w:pPr>
        <w:pStyle w:val="Heading2"/>
      </w:pPr>
      <w:r>
        <w:t>1 Kesnaxus Earthsword, The Dwarven Weaponcrafter</w:t>
      </w:r>
    </w:p>
    <w:p>
      <w:r>
        <w:br/>
        <w:t xml:space="preserve">Strength:     13 Mod: 1 </w:t>
        <w:tab/>
        <w:tab/>
        <w:t>HP: 3</w:t>
        <w:br/>
        <w:t>Agility:      12 Mod: 1</w:t>
        <w:tab/>
        <w:tab/>
        <w:t>AC: 11</w:t>
        <w:br/>
        <w:t>Stamina:      12 Mod: 1</w:t>
        <w:br/>
        <w:t>Personality:  11 Mod: 0</w:t>
        <w:tab/>
        <w:t>SAVES:</w:t>
        <w:br/>
        <w:t>Intelligence: 9 Mod: 0</w:t>
        <w:tab/>
        <w:tab/>
        <w:t>Fortitude: 1  Reflex: 1  Will: 0</w:t>
        <w:br/>
        <w:t>Luck:         8 Mod: -1</w:t>
        <w:tab/>
        <w:tab/>
        <w:t>Init bonus: 1</w:t>
        <w:br/>
        <w:br/>
        <w:t>EQUIPMENT</w:t>
        <w:br/>
        <w:t>Axe 1d4</w:t>
        <w:br/>
        <w:t>Rope, 50’</w:t>
        <w:br/>
        <w:t>Mass production mold for a simple handaxe</w:t>
        <w:br/>
        <w:t>30 copper pieces</w:t>
        <w:br/>
        <w:br/>
        <w:t>Birth Augur(luck bonus): Path of the bear: Melee damage rolls</w:t>
        <w:br/>
        <w:br/>
        <w:t>Quirk: Likes to play practical tricks on his fellows</w:t>
        <w:br/>
        <w:br/>
      </w:r>
    </w:p>
    <w:p>
      <w:pPr>
        <w:pStyle w:val="Heading2"/>
      </w:pPr>
      <w:r>
        <w:t>2 Shigeki Apple, The Monkey Musician</w:t>
      </w:r>
    </w:p>
    <w:p>
      <w:r>
        <w:br/>
        <w:t xml:space="preserve">Strength:     5 Mod: -2 </w:t>
        <w:tab/>
        <w:tab/>
        <w:t>HP: 3</w:t>
        <w:br/>
        <w:t>Agility:      13 Mod: 1</w:t>
        <w:tab/>
        <w:tab/>
        <w:t>AC: 11</w:t>
        <w:br/>
        <w:t>Stamina:      8 Mod: -1</w:t>
        <w:br/>
        <w:t>Personality:    7 Mod: -1</w:t>
        <w:tab/>
        <w:t>SAVES:</w:t>
        <w:br/>
        <w:t>Intelligence: 14 Mod: 1</w:t>
        <w:tab/>
        <w:tab/>
        <w:t>Fortitude: -1  Reflex: 1  Will: -1</w:t>
        <w:br/>
        <w:t>Luck:         11 Mod: 0</w:t>
        <w:tab/>
        <w:tab/>
        <w:t>Init bonus: 1</w:t>
        <w:br/>
        <w:br/>
        <w:t>EQUIPMENT</w:t>
        <w:br/>
        <w:t>Flute (club) 1d4</w:t>
        <w:br/>
        <w:t>Pole, 10-foot</w:t>
        <w:br/>
        <w:t>Smaller monkey dancer (1hp)</w:t>
        <w:br/>
        <w:t>15 copper pieces</w:t>
        <w:br/>
        <w:br/>
        <w:t>Birth Augur(luck bonus): Birdsong: Number of languages</w:t>
        <w:br/>
        <w:br/>
        <w:t>Quirk: Smells of new money +2d6 gold, makes bad financial decisions</w:t>
        <w:br/>
        <w:br/>
      </w:r>
    </w:p>
    <w:p>
      <w:pPr>
        <w:pStyle w:val="Heading2"/>
      </w:pPr>
      <w:r>
        <w:t>3 Mitsuhippus Kham, The Tanner</w:t>
      </w:r>
    </w:p>
    <w:p>
      <w:r>
        <w:br/>
        <w:t xml:space="preserve">Strength:     13 Mod: 1 </w:t>
        <w:tab/>
        <w:tab/>
        <w:t>HP: 6</w:t>
        <w:br/>
        <w:t>Agility:      13 Mod: 1</w:t>
        <w:tab/>
        <w:tab/>
        <w:t>AC: 11</w:t>
        <w:br/>
        <w:t>Stamina:      16 Mod: 2</w:t>
        <w:br/>
        <w:t>Personality:  12 Mod: 1</w:t>
        <w:tab/>
        <w:t>SAVES:</w:t>
        <w:br/>
        <w:t>Intelligence: 10 Mod: 0</w:t>
        <w:tab/>
        <w:tab/>
        <w:t>Fortitude: 2  Reflex: 1  Will: 1</w:t>
        <w:br/>
        <w:t>Luck:         9 Mod: 0</w:t>
        <w:tab/>
        <w:tab/>
        <w:t>Init bonus: 1</w:t>
        <w:br/>
        <w:br/>
        <w:t>EQUIPMENT</w:t>
        <w:br/>
        <w:t>Bullwhip 1d4</w:t>
        <w:br/>
        <w:t>Lantern</w:t>
        <w:br/>
        <w:t>Several racks for hides</w:t>
        <w:br/>
        <w:t>44 copper pieces</w:t>
        <w:br/>
        <w:br/>
        <w:t>Birth Augur(luck bonus): Path of the bear: Melee damage rolls</w:t>
        <w:br/>
        <w:br/>
        <w:t>Quirk: Gambling addict (won't refuse bets)</w:t>
        <w:br/>
        <w:br/>
      </w:r>
    </w:p>
    <w:p>
      <w:pPr>
        <w:pStyle w:val="Heading2"/>
      </w:pPr>
      <w:r>
        <w:t>4 Conzumi Jewels, The Monkey Dancer</w:t>
      </w:r>
    </w:p>
    <w:p>
      <w:r>
        <w:br/>
        <w:t xml:space="preserve">Strength:     5 Mod: -2 </w:t>
        <w:tab/>
        <w:tab/>
        <w:t>HP: 5</w:t>
        <w:br/>
        <w:t>Agility:      10 Mod: 0</w:t>
        <w:tab/>
        <w:tab/>
        <w:t>AC: 10</w:t>
        <w:br/>
        <w:t>Stamina:      15 Mod: 1</w:t>
        <w:br/>
        <w:t>Personality:    9 Mod: 0</w:t>
        <w:tab/>
        <w:t>SAVES:</w:t>
        <w:br/>
        <w:t>Intelligence: 8 Mod: -1</w:t>
        <w:tab/>
        <w:tab/>
        <w:t>Fortitude: 1  Reflex: 0  Will: 0</w:t>
        <w:br/>
        <w:t>Luck:         14 Mod: 1</w:t>
        <w:tab/>
        <w:tab/>
        <w:t>Init bonus: 0</w:t>
        <w:br/>
        <w:br/>
        <w:t>EQUIPMENT</w:t>
        <w:br/>
        <w:t xml:space="preserve">Knife1d4 </w:t>
        <w:br/>
        <w:t>Lantern</w:t>
        <w:br/>
        <w:t>2x colourful fans</w:t>
        <w:br/>
        <w:t>46 copper pieces</w:t>
        <w:br/>
        <w:br/>
        <w:t>Birth Augur(luck bonus): Unholy house: Corruption rolls</w:t>
        <w:br/>
        <w:br/>
        <w:t>Quirk: Thinks his worst stat is his best stat</w:t>
        <w:br/>
        <w:br/>
      </w:r>
    </w:p>
    <w:p>
      <w:pPr>
        <w:pStyle w:val="Heading1"/>
      </w:pPr>
      <w:r>
        <w:t>Set 11</w:t>
      </w:r>
    </w:p>
    <w:p>
      <w:pPr>
        <w:pStyle w:val="Heading2"/>
      </w:pPr>
      <w:r>
        <w:t>1 Yuagon Tsuda, The Animal Trainer</w:t>
      </w:r>
    </w:p>
    <w:p>
      <w:r>
        <w:br/>
        <w:t xml:space="preserve">Strength:     4 Mod: -2 </w:t>
        <w:tab/>
        <w:tab/>
        <w:t>HP: 2</w:t>
        <w:br/>
        <w:t>Agility:      10 Mod: 0</w:t>
        <w:tab/>
        <w:tab/>
        <w:t>AC: 10</w:t>
        <w:br/>
        <w:t>Stamina:      9 Mod: 0</w:t>
        <w:br/>
        <w:t>Personality:  11 Mod: 0</w:t>
        <w:tab/>
        <w:t>SAVES:</w:t>
        <w:br/>
        <w:t>Intelligence: 13 Mod: 1</w:t>
        <w:tab/>
        <w:tab/>
        <w:t>Fortitude: 0  Reflex: 0  Will: 0</w:t>
        <w:br/>
        <w:t>Luck:         10 Mod: 0</w:t>
        <w:tab/>
        <w:tab/>
        <w:t>Init bonus: 0</w:t>
        <w:br/>
        <w:br/>
        <w:t>EQUIPMENT</w:t>
        <w:br/>
        <w:t>Wooden Sword (club) 1d4</w:t>
        <w:br/>
        <w:t>Lantern</w:t>
        <w:br/>
        <w:t>Dog</w:t>
        <w:br/>
        <w:t>24 copper pieces</w:t>
        <w:br/>
        <w:br/>
        <w:t>Birth Augur(luck bonus): Survived a spider bite: Saving throws against poison</w:t>
        <w:br/>
        <w:br/>
        <w:t>Quirk: Doesn't know what sex is</w:t>
        <w:br/>
        <w:br/>
      </w:r>
    </w:p>
    <w:p>
      <w:pPr>
        <w:pStyle w:val="Heading2"/>
      </w:pPr>
      <w:r>
        <w:t>2 Yunaron the Heavensent, The Traveling Wizards Apprentice</w:t>
      </w:r>
    </w:p>
    <w:p>
      <w:r>
        <w:br/>
        <w:t xml:space="preserve">Strength:     11 Mod: 0 </w:t>
        <w:tab/>
        <w:tab/>
        <w:t>HP: 1</w:t>
        <w:br/>
        <w:t>Agility:      14 Mod: 1</w:t>
        <w:tab/>
        <w:tab/>
        <w:t>AC: 11</w:t>
        <w:br/>
        <w:t>Stamina:      4 Mod: -2</w:t>
        <w:br/>
        <w:t>Personality:  18 Mod: 3</w:t>
        <w:tab/>
        <w:t>SAVES:</w:t>
        <w:br/>
        <w:t>Intelligence: 14 Mod: 1</w:t>
        <w:tab/>
        <w:tab/>
        <w:t>Fortitude: -2  Reflex: 1  Will: 3</w:t>
        <w:br/>
        <w:t>Luck:         12 Mod: 1</w:t>
        <w:tab/>
        <w:tab/>
        <w:t>Init bonus: 1</w:t>
        <w:br/>
        <w:br/>
        <w:t>EQUIPMENT</w:t>
        <w:br/>
        <w:t>Staff 1d4</w:t>
        <w:br/>
        <w:t>Holy water, 1 vial</w:t>
        <w:br/>
        <w:t>Scrollcase</w:t>
        <w:br/>
        <w:t>32 copper pieces</w:t>
        <w:br/>
        <w:br/>
        <w:t>Birth Augur(luck bonus): Fox’s cunning: Find/disable traps</w:t>
        <w:br/>
        <w:br/>
        <w:t>Quirk: Exclusively drinks alcohol (water only in an emergency)</w:t>
        <w:br/>
        <w:br/>
      </w:r>
    </w:p>
    <w:p>
      <w:pPr>
        <w:pStyle w:val="Heading2"/>
      </w:pPr>
      <w:r>
        <w:t>3 Bedegard Blisstroll, The Dwarven Musician</w:t>
      </w:r>
    </w:p>
    <w:p>
      <w:r>
        <w:br/>
        <w:t xml:space="preserve">Strength:     10 Mod: 0 </w:t>
        <w:tab/>
        <w:tab/>
        <w:t>HP: 3</w:t>
        <w:br/>
        <w:t>Agility:      15 Mod: 1</w:t>
        <w:tab/>
        <w:tab/>
        <w:t>AC: 11</w:t>
        <w:br/>
        <w:t>Stamina:      9 Mod: 0</w:t>
        <w:br/>
        <w:t>Personality:  12 Mod: 1</w:t>
        <w:tab/>
        <w:t>SAVES:</w:t>
        <w:br/>
        <w:t>Intelligence: 9 Mod: 0</w:t>
        <w:tab/>
        <w:tab/>
        <w:t>Fortitude: 0  Reflex: 1  Will: 1</w:t>
        <w:br/>
        <w:t>Luck:         15 Mod: 1</w:t>
        <w:tab/>
        <w:tab/>
        <w:t>Init bonus: 1</w:t>
        <w:br/>
        <w:br/>
        <w:t>EQUIPMENT</w:t>
        <w:br/>
        <w:t>Greathorn (as club) 1d4</w:t>
        <w:br/>
        <w:t>Torch</w:t>
        <w:br/>
        <w:t>Costume decorated with microline rings and obsidian spikes</w:t>
        <w:br/>
        <w:t>30 copper pieces</w:t>
        <w:br/>
        <w:br/>
        <w:t>Birth Augur(luck bonus): Hawkeye: Missile fire damage rolls</w:t>
        <w:br/>
        <w:br/>
        <w:t>Quirk: Often just wanders off</w:t>
        <w:br/>
        <w:br/>
      </w:r>
    </w:p>
    <w:p>
      <w:pPr>
        <w:pStyle w:val="Heading2"/>
      </w:pPr>
      <w:r>
        <w:t>4 Yoki Sato, The Mochi Maker</w:t>
      </w:r>
    </w:p>
    <w:p>
      <w:r>
        <w:br/>
        <w:t xml:space="preserve">Strength:     15 Mod: 1 </w:t>
        <w:tab/>
        <w:tab/>
        <w:t>HP: 1</w:t>
        <w:br/>
        <w:t>Agility:      10 Mod: 0</w:t>
        <w:tab/>
        <w:tab/>
        <w:t>AC: 10</w:t>
        <w:br/>
        <w:t>Stamina:      9 Mod: 0</w:t>
        <w:br/>
        <w:t>Personality:  13 Mod: 1</w:t>
        <w:tab/>
        <w:t>SAVES:</w:t>
        <w:br/>
        <w:t>Intelligence: 15 Mod: 1</w:t>
        <w:tab/>
        <w:tab/>
        <w:t>Fortitude: 0  Reflex: 0  Will: 1</w:t>
        <w:br/>
        <w:t>Luck:         10 Mod: 0</w:t>
        <w:tab/>
        <w:tab/>
        <w:t>Init bonus: 0</w:t>
        <w:br/>
        <w:br/>
        <w:t>EQUIPMENT</w:t>
        <w:br/>
        <w:t>Mochi Hammer 1d6</w:t>
        <w:br/>
        <w:t>Lantern</w:t>
        <w:br/>
        <w:t>Bag of lightly cooked rice</w:t>
        <w:br/>
        <w:t>24 copper pieces</w:t>
        <w:br/>
        <w:br/>
        <w:t>Birth Augur(luck bonus): Survived the plague: Magical healing*</w:t>
        <w:br/>
        <w:br/>
        <w:t>Quirk: Long-jump champion</w:t>
        <w:br/>
        <w:br/>
      </w:r>
    </w:p>
    <w:p>
      <w:pPr>
        <w:pStyle w:val="Heading1"/>
      </w:pPr>
      <w:r>
        <w:t>Set 12</w:t>
      </w:r>
    </w:p>
    <w:p>
      <w:pPr>
        <w:pStyle w:val="Heading2"/>
      </w:pPr>
      <w:r>
        <w:t>1 Cleozumi Children, The Monkey Fisher</w:t>
      </w:r>
    </w:p>
    <w:p>
      <w:r>
        <w:br/>
        <w:t xml:space="preserve">Strength:     8 Mod: -1 </w:t>
        <w:tab/>
        <w:tab/>
        <w:t>HP: 4</w:t>
        <w:br/>
        <w:t>Agility:      8 Mod: -1</w:t>
        <w:tab/>
        <w:tab/>
        <w:t>AC: 9</w:t>
        <w:br/>
        <w:t>Stamina:      9 Mod: 0</w:t>
        <w:br/>
        <w:t>Personality:  16 Mod: 2</w:t>
        <w:tab/>
        <w:t>SAVES:</w:t>
        <w:br/>
        <w:t>Intelligence: 10 Mod: 0</w:t>
        <w:tab/>
        <w:tab/>
        <w:t>Fortitude: 0  Reflex: -1  Will: 2</w:t>
        <w:br/>
        <w:t>Luck:         12 Mod: 1</w:t>
        <w:tab/>
        <w:tab/>
        <w:t>Init bonus: -1</w:t>
        <w:br/>
        <w:br/>
        <w:t>EQUIPMENT</w:t>
        <w:br/>
        <w:t>Knife 1d4</w:t>
        <w:br/>
        <w:t>Crowbar</w:t>
        <w:br/>
        <w:t>Small fishing rod</w:t>
        <w:br/>
        <w:t>38 copper pieces</w:t>
        <w:br/>
        <w:br/>
        <w:t>Birth Augur(luck bonus): Conceived on horseback: Mounted attack rolls</w:t>
        <w:br/>
        <w:br/>
        <w:t>Quirk: Always takes the blame for his companions</w:t>
        <w:br/>
        <w:br/>
      </w:r>
    </w:p>
    <w:p>
      <w:pPr>
        <w:pStyle w:val="Heading2"/>
      </w:pPr>
      <w:r>
        <w:t>2 Junshino Yang, The Dyer</w:t>
      </w:r>
    </w:p>
    <w:p>
      <w:r>
        <w:br/>
        <w:t xml:space="preserve">Strength:     12 Mod: 1 </w:t>
        <w:tab/>
        <w:tab/>
        <w:t>HP: 4</w:t>
        <w:br/>
        <w:t>Agility:      13 Mod: 1</w:t>
        <w:tab/>
        <w:tab/>
        <w:t>AC: 11</w:t>
        <w:br/>
        <w:t>Stamina:      15 Mod: 1</w:t>
        <w:br/>
        <w:t>Personality:  13 Mod: 1</w:t>
        <w:tab/>
        <w:t>SAVES:</w:t>
        <w:br/>
        <w:t>Intelligence: 8 Mod: -1</w:t>
        <w:tab/>
        <w:tab/>
        <w:t>Fortitude: 1  Reflex: 1  Will: 1</w:t>
        <w:br/>
        <w:t>Luck:         8 Mod: -1</w:t>
        <w:tab/>
        <w:tab/>
        <w:t>Init bonus: 1</w:t>
        <w:br/>
        <w:br/>
        <w:t>EQUIPMENT</w:t>
        <w:br/>
        <w:t>Great stirring spoon (club) 1d4</w:t>
        <w:br/>
        <w:t>Crowbar</w:t>
        <w:br/>
        <w:t>2x bottles of dye</w:t>
        <w:br/>
        <w:t>39 copper pieces</w:t>
        <w:br/>
        <w:br/>
        <w:t>Birth Augur(luck bonus): Lived through famine: Fortitude saving throws</w:t>
        <w:br/>
        <w:br/>
        <w:t>Quirk: Is promised to marry the ugliest girl in town</w:t>
        <w:br/>
        <w:br/>
      </w:r>
    </w:p>
    <w:p>
      <w:pPr>
        <w:pStyle w:val="Heading2"/>
      </w:pPr>
      <w:r>
        <w:t>3 Orytiza, The Elven Specialist Chef</w:t>
      </w:r>
    </w:p>
    <w:p>
      <w:r>
        <w:br/>
        <w:t xml:space="preserve">Strength:     15 Mod: 1 </w:t>
        <w:tab/>
        <w:tab/>
        <w:t>HP: 2</w:t>
        <w:br/>
        <w:t>Agility:      12 Mod: 1</w:t>
        <w:tab/>
        <w:tab/>
        <w:t>AC: 11</w:t>
        <w:br/>
        <w:t>Stamina:      15 Mod: 1</w:t>
        <w:br/>
        <w:t>Personality:  11 Mod: 0</w:t>
        <w:tab/>
        <w:t>SAVES:</w:t>
        <w:br/>
        <w:t>Intelligence: 6 Mod: -1</w:t>
        <w:tab/>
        <w:tab/>
        <w:t>Fortitude: 1  Reflex: 1  Will: 0</w:t>
        <w:br/>
        <w:t>Luck:         14 Mod: 1</w:t>
        <w:tab/>
        <w:tab/>
        <w:t>Init bonus: 1</w:t>
        <w:br/>
        <w:br/>
        <w:t>EQUIPMENT</w:t>
        <w:br/>
        <w:t>Delicate fork (knife) 1d4</w:t>
        <w:br/>
        <w:t>Lantern</w:t>
        <w:br/>
        <w:t>Elven bread</w:t>
        <w:br/>
        <w:t>41 copper pieces</w:t>
        <w:br/>
        <w:br/>
        <w:t>Birth Augur(luck bonus): Bountiful harvest: Hit points (applies at each level)</w:t>
        <w:br/>
        <w:br/>
        <w:t>Quirk: Childhood friend became a wizard</w:t>
        <w:br/>
        <w:br/>
      </w:r>
    </w:p>
    <w:p>
      <w:pPr>
        <w:pStyle w:val="Heading2"/>
      </w:pPr>
      <w:r>
        <w:t>4 Caekoto the Branded, The Town Prostitute</w:t>
      </w:r>
    </w:p>
    <w:p>
      <w:r>
        <w:br/>
        <w:t xml:space="preserve">Strength:     12 Mod: 1 </w:t>
        <w:tab/>
        <w:tab/>
        <w:t>HP: 2</w:t>
        <w:br/>
        <w:t>Agility:      9 Mod: 0</w:t>
        <w:tab/>
        <w:tab/>
        <w:t>AC: 10</w:t>
        <w:br/>
        <w:t>Stamina:      5 Mod: -2</w:t>
        <w:br/>
        <w:t>Personality:  12 Mod: 1</w:t>
        <w:tab/>
        <w:t>SAVES:</w:t>
        <w:br/>
        <w:t>Intelligence: 13 Mod: 1</w:t>
        <w:tab/>
        <w:tab/>
        <w:t>Fortitude: -2  Reflex: 0  Will: 1</w:t>
        <w:br/>
        <w:t>Luck:         12 Mod: 1</w:t>
        <w:tab/>
        <w:tab/>
        <w:t>Init bonus: 0</w:t>
        <w:br/>
        <w:br/>
        <w:t>EQUIPMENT</w:t>
        <w:br/>
        <w:t>Knife 1d4</w:t>
        <w:br/>
        <w:t>Iron spikes, 5</w:t>
        <w:br/>
        <w:t>Strong soap</w:t>
        <w:br/>
        <w:t>30 copper pieces</w:t>
        <w:br/>
        <w:br/>
        <w:t>Birth Augur(luck bonus): Four-leafed clover: Find secret doors</w:t>
        <w:br/>
        <w:br/>
        <w:t>Quirk: High-jump champion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